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on Product Management</w:t>
      </w:r>
    </w:p>
    <w:p>
      <w:pPr>
        <w:pStyle w:val="Heading2"/>
      </w:pPr>
      <w:r>
        <w:t>AI Summary</w:t>
      </w:r>
    </w:p>
    <w:p>
      <w:r>
        <w:t>AI summary is currently unavailable. Please try again later.</w:t>
      </w:r>
    </w:p>
    <w:p>
      <w:r>
        <w:br/>
      </w:r>
    </w:p>
    <w:p>
      <w:pPr>
        <w:pStyle w:val="Heading2"/>
      </w:pPr>
      <w:r>
        <w:t>Latest Research Papers</w:t>
      </w:r>
    </w:p>
    <w:p>
      <w:pPr>
        <w:pStyle w:val="Heading3"/>
      </w:pPr>
      <w:r>
        <w:t>Title: An Agent-based Manufacturing Management System for Production and</w:t>
        <w:br/>
        <w:t xml:space="preserve">  Logistics within Cross-Company Regional and National Production Networks</w:t>
      </w:r>
    </w:p>
    <w:p>
      <w:r>
        <w:t>Authors: S. Heinrich, H. Durr, T. Hanel, J. Lassig</w:t>
      </w:r>
    </w:p>
    <w:p>
      <w:r>
        <w:t>Summary: The goal is the development of a simultaneous, dynamic, technological as well</w:t>
        <w:br/>
        <w:t>as logistical real-time planning and an organizational control of the</w:t>
        <w:br/>
        <w:t>production by the production units themselves, working in the production</w:t>
        <w:br/>
        <w:t>network under the use of Multi-Agent-Technology. The design of the</w:t>
        <w:br/>
        <w:t>multi-agent-...</w:t>
      </w:r>
    </w:p>
    <w:p>
      <w:r>
        <w:t>Read More: http://arxiv.org/abs/cs/0511068v1</w:t>
      </w:r>
    </w:p>
    <w:p>
      <w:r>
        <w:br/>
      </w:r>
    </w:p>
    <w:p>
      <w:pPr>
        <w:pStyle w:val="Heading3"/>
      </w:pPr>
      <w:r>
        <w:t>Title: Contributions of PDM Systems in Organizational Technical Data Management</w:t>
      </w:r>
    </w:p>
    <w:p>
      <w:r>
        <w:t>Authors: Zeeshan Ahmed, Detlef Gerhard</w:t>
      </w:r>
    </w:p>
    <w:p>
      <w:r>
        <w:t>Summary: Product Data Management (PDM) claims of producing desktop and web based</w:t>
        <w:br/>
        <w:t>systems to maintain the organizational data to increase the quality of products</w:t>
        <w:br/>
        <w:t>by improving the process of development, business process flows, change</w:t>
        <w:br/>
        <w:t>management, product structure management, project tracking and resource</w:t>
        <w:br/>
        <w:t>plan...</w:t>
      </w:r>
    </w:p>
    <w:p>
      <w:r>
        <w:t>Read More: http://arxiv.org/abs/1008.1321v1</w:t>
      </w:r>
    </w:p>
    <w:p>
      <w:r>
        <w:br/>
      </w:r>
    </w:p>
    <w:p>
      <w:pPr>
        <w:pStyle w:val="Heading3"/>
      </w:pPr>
      <w:r>
        <w:t>Title: Systematic Mapping Protocol: Variability Management in Dynamic Software</w:t>
        <w:br/>
        <w:t xml:space="preserve">  Product Lines for Self-Adaptive Systems</w:t>
      </w:r>
    </w:p>
    <w:p>
      <w:r>
        <w:t>Authors: Oscar Aguayo, Samuel Sepúlveda</w:t>
      </w:r>
    </w:p>
    <w:p>
      <w:r>
        <w:t>Summary: Context: The Importance of Dynamic Variability Management in Dynamic Software</w:t>
        <w:br/>
        <w:t>Product Lines. Objective: Define a protocol for conducting a systematic mapping</w:t>
        <w:br/>
        <w:t>study to summarize and synthesize evidence on dynamic variability management</w:t>
        <w:br/>
        <w:t>for Dynamic Software Product Lines in self-adaptive systems. Meth...</w:t>
      </w:r>
    </w:p>
    <w:p>
      <w:r>
        <w:t>Read More: http://arxiv.org/abs/2205.08487v2</w:t>
      </w:r>
    </w:p>
    <w:p>
      <w:r>
        <w:br/>
      </w:r>
    </w:p>
    <w:p>
      <w:pPr>
        <w:pStyle w:val="Heading2"/>
      </w:pPr>
      <w:r>
        <w:t>YouTube Videos</w:t>
      </w:r>
    </w:p>
    <w:p>
      <w:r>
        <w:t>Title: How to Become a Product Manager? | Product Manager Roadmap | Intellipaat #shorts #ProductManager</w:t>
      </w:r>
    </w:p>
    <w:p>
      <w:r>
        <w:t>Watch here: https://www.youtube.com/watch?v=mNGix52_TVA</w:t>
      </w:r>
    </w:p>
    <w:p>
      <w:r>
        <w:br/>
      </w:r>
    </w:p>
    <w:p>
      <w:r>
        <w:t>Title: 15 Product Management Terms and Concepts Everyone In Tech Should Know</w:t>
      </w:r>
    </w:p>
    <w:p>
      <w:r>
        <w:t>Watch here: https://www.youtube.com/watch?v=Se1aTnFD500</w:t>
      </w:r>
    </w:p>
    <w:p>
      <w:r>
        <w:br/>
      </w:r>
    </w:p>
    <w:p>
      <w:r>
        <w:t>Title: What do product managers do? - Agile Coach</w:t>
      </w:r>
    </w:p>
    <w:p>
      <w:r>
        <w:t>Watch here: https://www.youtube.com/watch?v=yUOC-Y0f5ZQ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